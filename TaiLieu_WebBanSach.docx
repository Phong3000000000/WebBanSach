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E2ED1" w14:textId="77777777" w:rsidR="00B477FF" w:rsidRDefault="00D56D96">
      <w:pPr>
        <w:pStyle w:val="Title"/>
      </w:pPr>
      <w:r>
        <w:t>Tài li</w:t>
      </w:r>
      <w:r>
        <w:t>ệ</w:t>
      </w:r>
      <w:r>
        <w:t>u d</w:t>
      </w:r>
      <w:r>
        <w:t>ự</w:t>
      </w:r>
      <w:r>
        <w:t xml:space="preserve"> án Web Bán Sách (ASP.NET MVC)</w:t>
      </w:r>
    </w:p>
    <w:p w14:paraId="4CF6C8AA" w14:textId="77777777" w:rsidR="00B477FF" w:rsidRPr="000818C8" w:rsidRDefault="00D56D96" w:rsidP="000818C8">
      <w:pPr>
        <w:pStyle w:val="Heading1"/>
        <w:spacing w:line="360" w:lineRule="auto"/>
        <w:rPr>
          <w:sz w:val="36"/>
          <w:szCs w:val="36"/>
        </w:rPr>
      </w:pPr>
      <w:r w:rsidRPr="000818C8">
        <w:rPr>
          <w:sz w:val="36"/>
          <w:szCs w:val="36"/>
        </w:rPr>
        <w:t>1. Gi</w:t>
      </w:r>
      <w:r w:rsidRPr="000818C8">
        <w:rPr>
          <w:sz w:val="36"/>
          <w:szCs w:val="36"/>
        </w:rPr>
        <w:t>ớ</w:t>
      </w:r>
      <w:r w:rsidRPr="000818C8">
        <w:rPr>
          <w:sz w:val="36"/>
          <w:szCs w:val="36"/>
        </w:rPr>
        <w:t>i thi</w:t>
      </w:r>
      <w:r w:rsidRPr="000818C8">
        <w:rPr>
          <w:sz w:val="36"/>
          <w:szCs w:val="36"/>
        </w:rPr>
        <w:t>ệ</w:t>
      </w:r>
      <w:r w:rsidRPr="000818C8">
        <w:rPr>
          <w:sz w:val="36"/>
          <w:szCs w:val="36"/>
        </w:rPr>
        <w:t>u t</w:t>
      </w:r>
      <w:r w:rsidRPr="000818C8">
        <w:rPr>
          <w:sz w:val="36"/>
          <w:szCs w:val="36"/>
        </w:rPr>
        <w:t>ổ</w:t>
      </w:r>
      <w:r w:rsidRPr="000818C8">
        <w:rPr>
          <w:sz w:val="36"/>
          <w:szCs w:val="36"/>
        </w:rPr>
        <w:t>ng quan</w:t>
      </w:r>
    </w:p>
    <w:p w14:paraId="327CF933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Web Bán Sách là m</w:t>
      </w:r>
      <w:r w:rsidRPr="000818C8">
        <w:rPr>
          <w:sz w:val="28"/>
          <w:szCs w:val="28"/>
        </w:rPr>
        <w:t>ộ</w:t>
      </w:r>
      <w:r w:rsidRPr="000818C8">
        <w:rPr>
          <w:sz w:val="28"/>
          <w:szCs w:val="28"/>
        </w:rPr>
        <w:t>t website thương m</w:t>
      </w:r>
      <w:r w:rsidRPr="000818C8">
        <w:rPr>
          <w:sz w:val="28"/>
          <w:szCs w:val="28"/>
        </w:rPr>
        <w:t>ạ</w:t>
      </w:r>
      <w:r w:rsidRPr="000818C8">
        <w:rPr>
          <w:sz w:val="28"/>
          <w:szCs w:val="28"/>
        </w:rPr>
        <w:t>i đi</w:t>
      </w:r>
      <w:r w:rsidRPr="000818C8">
        <w:rPr>
          <w:sz w:val="28"/>
          <w:szCs w:val="28"/>
        </w:rPr>
        <w:t>ệ</w:t>
      </w:r>
      <w:r w:rsidRPr="000818C8">
        <w:rPr>
          <w:sz w:val="28"/>
          <w:szCs w:val="28"/>
        </w:rPr>
        <w:t>n t</w:t>
      </w:r>
      <w:r w:rsidRPr="000818C8">
        <w:rPr>
          <w:sz w:val="28"/>
          <w:szCs w:val="28"/>
        </w:rPr>
        <w:t>ử</w:t>
      </w:r>
      <w:r w:rsidRPr="000818C8">
        <w:rPr>
          <w:sz w:val="28"/>
          <w:szCs w:val="28"/>
        </w:rPr>
        <w:t xml:space="preserve"> đơn gi</w:t>
      </w:r>
      <w:r w:rsidRPr="000818C8">
        <w:rPr>
          <w:sz w:val="28"/>
          <w:szCs w:val="28"/>
        </w:rPr>
        <w:t>ả</w:t>
      </w:r>
      <w:r w:rsidRPr="000818C8">
        <w:rPr>
          <w:sz w:val="28"/>
          <w:szCs w:val="28"/>
        </w:rPr>
        <w:t>n, cho phép ngư</w:t>
      </w:r>
      <w:r w:rsidRPr="000818C8">
        <w:rPr>
          <w:sz w:val="28"/>
          <w:szCs w:val="28"/>
        </w:rPr>
        <w:t>ờ</w:t>
      </w:r>
      <w:r w:rsidRPr="000818C8">
        <w:rPr>
          <w:sz w:val="28"/>
          <w:szCs w:val="28"/>
        </w:rPr>
        <w:t>i dùng:</w:t>
      </w:r>
    </w:p>
    <w:p w14:paraId="7F70F264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Duy</w:t>
      </w:r>
      <w:r w:rsidRPr="000818C8">
        <w:rPr>
          <w:sz w:val="28"/>
          <w:szCs w:val="28"/>
        </w:rPr>
        <w:t>ệ</w:t>
      </w:r>
      <w:r w:rsidRPr="000818C8">
        <w:rPr>
          <w:sz w:val="28"/>
          <w:szCs w:val="28"/>
        </w:rPr>
        <w:t>t và xem thông tin sách</w:t>
      </w:r>
    </w:p>
    <w:p w14:paraId="2B0FD081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Thêm sách vào gi</w:t>
      </w:r>
      <w:r w:rsidRPr="000818C8">
        <w:rPr>
          <w:sz w:val="28"/>
          <w:szCs w:val="28"/>
        </w:rPr>
        <w:t>ỏ</w:t>
      </w:r>
      <w:r w:rsidRPr="000818C8">
        <w:rPr>
          <w:sz w:val="28"/>
          <w:szCs w:val="28"/>
        </w:rPr>
        <w:t xml:space="preserve"> hàng</w:t>
      </w:r>
    </w:p>
    <w:p w14:paraId="18BEA72D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Đăng ký, đăng nh</w:t>
      </w:r>
      <w:r w:rsidRPr="000818C8">
        <w:rPr>
          <w:sz w:val="28"/>
          <w:szCs w:val="28"/>
        </w:rPr>
        <w:t>ậ</w:t>
      </w:r>
      <w:r w:rsidRPr="000818C8">
        <w:rPr>
          <w:sz w:val="28"/>
          <w:szCs w:val="28"/>
        </w:rPr>
        <w:t>p tài kho</w:t>
      </w:r>
      <w:r w:rsidRPr="000818C8">
        <w:rPr>
          <w:sz w:val="28"/>
          <w:szCs w:val="28"/>
        </w:rPr>
        <w:t>ả</w:t>
      </w:r>
      <w:r w:rsidRPr="000818C8">
        <w:rPr>
          <w:sz w:val="28"/>
          <w:szCs w:val="28"/>
        </w:rPr>
        <w:t>n</w:t>
      </w:r>
    </w:p>
    <w:p w14:paraId="20514A89" w14:textId="6C962F3E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Qu</w:t>
      </w:r>
      <w:r w:rsidRPr="000818C8">
        <w:rPr>
          <w:sz w:val="28"/>
          <w:szCs w:val="28"/>
        </w:rPr>
        <w:t>ả</w:t>
      </w:r>
      <w:r w:rsidRPr="000818C8">
        <w:rPr>
          <w:sz w:val="28"/>
          <w:szCs w:val="28"/>
        </w:rPr>
        <w:t xml:space="preserve">n lý sách (phía </w:t>
      </w:r>
      <w:r w:rsidRPr="000818C8">
        <w:rPr>
          <w:sz w:val="28"/>
          <w:szCs w:val="28"/>
        </w:rPr>
        <w:t>Admin)</w:t>
      </w:r>
    </w:p>
    <w:p w14:paraId="69A53572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D</w:t>
      </w:r>
      <w:r w:rsidRPr="000818C8">
        <w:rPr>
          <w:sz w:val="28"/>
          <w:szCs w:val="28"/>
        </w:rPr>
        <w:t>ự</w:t>
      </w:r>
      <w:r w:rsidRPr="000818C8">
        <w:rPr>
          <w:sz w:val="28"/>
          <w:szCs w:val="28"/>
        </w:rPr>
        <w:t xml:space="preserve"> án đư</w:t>
      </w:r>
      <w:r w:rsidRPr="000818C8">
        <w:rPr>
          <w:sz w:val="28"/>
          <w:szCs w:val="28"/>
        </w:rPr>
        <w:t>ợ</w:t>
      </w:r>
      <w:r w:rsidRPr="000818C8">
        <w:rPr>
          <w:sz w:val="28"/>
          <w:szCs w:val="28"/>
        </w:rPr>
        <w:t>c xây d</w:t>
      </w:r>
      <w:r w:rsidRPr="000818C8">
        <w:rPr>
          <w:sz w:val="28"/>
          <w:szCs w:val="28"/>
        </w:rPr>
        <w:t>ự</w:t>
      </w:r>
      <w:r w:rsidRPr="000818C8">
        <w:rPr>
          <w:sz w:val="28"/>
          <w:szCs w:val="28"/>
        </w:rPr>
        <w:t>ng trên n</w:t>
      </w:r>
      <w:r w:rsidRPr="000818C8">
        <w:rPr>
          <w:sz w:val="28"/>
          <w:szCs w:val="28"/>
        </w:rPr>
        <w:t>ề</w:t>
      </w:r>
      <w:r w:rsidRPr="000818C8">
        <w:rPr>
          <w:sz w:val="28"/>
          <w:szCs w:val="28"/>
        </w:rPr>
        <w:t>n t</w:t>
      </w:r>
      <w:r w:rsidRPr="000818C8">
        <w:rPr>
          <w:sz w:val="28"/>
          <w:szCs w:val="28"/>
        </w:rPr>
        <w:t>ả</w:t>
      </w:r>
      <w:r w:rsidRPr="000818C8">
        <w:rPr>
          <w:sz w:val="28"/>
          <w:szCs w:val="28"/>
        </w:rPr>
        <w:t>ng ASP.NET MVC 5, s</w:t>
      </w:r>
      <w:r w:rsidRPr="000818C8">
        <w:rPr>
          <w:sz w:val="28"/>
          <w:szCs w:val="28"/>
        </w:rPr>
        <w:t>ử</w:t>
      </w:r>
      <w:r w:rsidRPr="000818C8">
        <w:rPr>
          <w:sz w:val="28"/>
          <w:szCs w:val="28"/>
        </w:rPr>
        <w:t xml:space="preserve"> d</w:t>
      </w:r>
      <w:r w:rsidRPr="000818C8">
        <w:rPr>
          <w:sz w:val="28"/>
          <w:szCs w:val="28"/>
        </w:rPr>
        <w:t>ụ</w:t>
      </w:r>
      <w:r w:rsidRPr="000818C8">
        <w:rPr>
          <w:sz w:val="28"/>
          <w:szCs w:val="28"/>
        </w:rPr>
        <w:t>ng Entity Framework (Code First) và SQL Server.</w:t>
      </w:r>
    </w:p>
    <w:p w14:paraId="020041CA" w14:textId="77777777" w:rsidR="00B477FF" w:rsidRPr="000818C8" w:rsidRDefault="00D56D96" w:rsidP="000818C8">
      <w:pPr>
        <w:pStyle w:val="Heading1"/>
        <w:spacing w:line="360" w:lineRule="auto"/>
        <w:rPr>
          <w:sz w:val="36"/>
          <w:szCs w:val="36"/>
        </w:rPr>
      </w:pPr>
      <w:r w:rsidRPr="000818C8">
        <w:rPr>
          <w:sz w:val="36"/>
          <w:szCs w:val="36"/>
        </w:rPr>
        <w:t>2. Công ngh</w:t>
      </w:r>
      <w:r w:rsidRPr="000818C8">
        <w:rPr>
          <w:sz w:val="36"/>
          <w:szCs w:val="36"/>
        </w:rPr>
        <w:t>ệ</w:t>
      </w:r>
      <w:r w:rsidRPr="000818C8">
        <w:rPr>
          <w:sz w:val="36"/>
          <w:szCs w:val="36"/>
        </w:rPr>
        <w:t xml:space="preserve"> s</w:t>
      </w:r>
      <w:r w:rsidRPr="000818C8">
        <w:rPr>
          <w:sz w:val="36"/>
          <w:szCs w:val="36"/>
        </w:rPr>
        <w:t>ử</w:t>
      </w:r>
      <w:r w:rsidRPr="000818C8">
        <w:rPr>
          <w:sz w:val="36"/>
          <w:szCs w:val="36"/>
        </w:rPr>
        <w:t xml:space="preserve"> d</w:t>
      </w:r>
      <w:r w:rsidRPr="000818C8">
        <w:rPr>
          <w:sz w:val="36"/>
          <w:szCs w:val="36"/>
        </w:rPr>
        <w:t>ụ</w:t>
      </w:r>
      <w:r w:rsidRPr="000818C8">
        <w:rPr>
          <w:sz w:val="36"/>
          <w:szCs w:val="36"/>
        </w:rPr>
        <w:t>ng</w:t>
      </w:r>
    </w:p>
    <w:p w14:paraId="5EE8A105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Ngôn ng</w:t>
      </w:r>
      <w:r w:rsidRPr="000818C8">
        <w:rPr>
          <w:sz w:val="28"/>
          <w:szCs w:val="28"/>
        </w:rPr>
        <w:t>ữ</w:t>
      </w:r>
      <w:r w:rsidRPr="000818C8">
        <w:rPr>
          <w:sz w:val="28"/>
          <w:szCs w:val="28"/>
        </w:rPr>
        <w:t>: C#, HTML, CSS, JavaScript</w:t>
      </w:r>
    </w:p>
    <w:p w14:paraId="1D763754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Framework: ASP.NET MVC 5</w:t>
      </w:r>
    </w:p>
    <w:p w14:paraId="5B355B52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ORM: Entity Framework (Code First)</w:t>
      </w:r>
    </w:p>
    <w:p w14:paraId="28FD2F68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 xml:space="preserve">- Database: SQL Server </w:t>
      </w:r>
      <w:r w:rsidRPr="000818C8">
        <w:rPr>
          <w:sz w:val="28"/>
          <w:szCs w:val="28"/>
        </w:rPr>
        <w:t>(file m</w:t>
      </w:r>
      <w:r w:rsidRPr="000818C8">
        <w:rPr>
          <w:sz w:val="28"/>
          <w:szCs w:val="28"/>
        </w:rPr>
        <w:t>ẫ</w:t>
      </w:r>
      <w:r w:rsidRPr="000818C8">
        <w:rPr>
          <w:sz w:val="28"/>
          <w:szCs w:val="28"/>
        </w:rPr>
        <w:t>u kèm theo insert data m</w:t>
      </w:r>
      <w:r w:rsidRPr="000818C8">
        <w:rPr>
          <w:sz w:val="28"/>
          <w:szCs w:val="28"/>
        </w:rPr>
        <w:t>ẫ</w:t>
      </w:r>
      <w:r w:rsidRPr="000818C8">
        <w:rPr>
          <w:sz w:val="28"/>
          <w:szCs w:val="28"/>
        </w:rPr>
        <w:t>u.sql)</w:t>
      </w:r>
    </w:p>
    <w:p w14:paraId="141081B9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Giao di</w:t>
      </w:r>
      <w:r w:rsidRPr="000818C8">
        <w:rPr>
          <w:sz w:val="28"/>
          <w:szCs w:val="28"/>
        </w:rPr>
        <w:t>ệ</w:t>
      </w:r>
      <w:r w:rsidRPr="000818C8">
        <w:rPr>
          <w:sz w:val="28"/>
          <w:szCs w:val="28"/>
        </w:rPr>
        <w:t>n: HTML + CSS custom</w:t>
      </w:r>
    </w:p>
    <w:p w14:paraId="584D60FC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Xác th</w:t>
      </w:r>
      <w:r w:rsidRPr="000818C8">
        <w:rPr>
          <w:sz w:val="28"/>
          <w:szCs w:val="28"/>
        </w:rPr>
        <w:t>ự</w:t>
      </w:r>
      <w:r w:rsidRPr="000818C8">
        <w:rPr>
          <w:sz w:val="28"/>
          <w:szCs w:val="28"/>
        </w:rPr>
        <w:t>c: ASP.NET Identity</w:t>
      </w:r>
    </w:p>
    <w:p w14:paraId="2B8E8807" w14:textId="77777777" w:rsidR="00B477FF" w:rsidRPr="000818C8" w:rsidRDefault="00D56D96" w:rsidP="000818C8">
      <w:pPr>
        <w:pStyle w:val="Heading1"/>
        <w:spacing w:line="360" w:lineRule="auto"/>
        <w:rPr>
          <w:sz w:val="36"/>
          <w:szCs w:val="36"/>
        </w:rPr>
      </w:pPr>
      <w:r w:rsidRPr="000818C8">
        <w:rPr>
          <w:sz w:val="36"/>
          <w:szCs w:val="36"/>
        </w:rPr>
        <w:lastRenderedPageBreak/>
        <w:t>3. Hư</w:t>
      </w:r>
      <w:r w:rsidRPr="000818C8">
        <w:rPr>
          <w:sz w:val="36"/>
          <w:szCs w:val="36"/>
        </w:rPr>
        <w:t>ớ</w:t>
      </w:r>
      <w:r w:rsidRPr="000818C8">
        <w:rPr>
          <w:sz w:val="36"/>
          <w:szCs w:val="36"/>
        </w:rPr>
        <w:t>ng d</w:t>
      </w:r>
      <w:r w:rsidRPr="000818C8">
        <w:rPr>
          <w:sz w:val="36"/>
          <w:szCs w:val="36"/>
        </w:rPr>
        <w:t>ẫ</w:t>
      </w:r>
      <w:r w:rsidRPr="000818C8">
        <w:rPr>
          <w:sz w:val="36"/>
          <w:szCs w:val="36"/>
        </w:rPr>
        <w:t>n cài đ</w:t>
      </w:r>
      <w:r w:rsidRPr="000818C8">
        <w:rPr>
          <w:sz w:val="36"/>
          <w:szCs w:val="36"/>
        </w:rPr>
        <w:t>ặ</w:t>
      </w:r>
      <w:r w:rsidRPr="000818C8">
        <w:rPr>
          <w:sz w:val="36"/>
          <w:szCs w:val="36"/>
        </w:rPr>
        <w:t>t và ch</w:t>
      </w:r>
      <w:r w:rsidRPr="000818C8">
        <w:rPr>
          <w:sz w:val="36"/>
          <w:szCs w:val="36"/>
        </w:rPr>
        <w:t>ạ</w:t>
      </w:r>
      <w:r w:rsidRPr="000818C8">
        <w:rPr>
          <w:sz w:val="36"/>
          <w:szCs w:val="36"/>
        </w:rPr>
        <w:t>y project</w:t>
      </w:r>
    </w:p>
    <w:p w14:paraId="16053E46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Bư</w:t>
      </w:r>
      <w:r w:rsidRPr="000818C8">
        <w:rPr>
          <w:sz w:val="28"/>
          <w:szCs w:val="28"/>
        </w:rPr>
        <w:t>ớ</w:t>
      </w:r>
      <w:r w:rsidRPr="000818C8">
        <w:rPr>
          <w:sz w:val="28"/>
          <w:szCs w:val="28"/>
        </w:rPr>
        <w:t>c 1: Chu</w:t>
      </w:r>
      <w:r w:rsidRPr="000818C8">
        <w:rPr>
          <w:sz w:val="28"/>
          <w:szCs w:val="28"/>
        </w:rPr>
        <w:t>ẩ</w:t>
      </w:r>
      <w:r w:rsidRPr="000818C8">
        <w:rPr>
          <w:sz w:val="28"/>
          <w:szCs w:val="28"/>
        </w:rPr>
        <w:t>n b</w:t>
      </w:r>
      <w:r w:rsidRPr="000818C8">
        <w:rPr>
          <w:sz w:val="28"/>
          <w:szCs w:val="28"/>
        </w:rPr>
        <w:t>ị</w:t>
      </w:r>
      <w:r w:rsidRPr="000818C8">
        <w:rPr>
          <w:sz w:val="28"/>
          <w:szCs w:val="28"/>
        </w:rPr>
        <w:t xml:space="preserve"> môi trư</w:t>
      </w:r>
      <w:r w:rsidRPr="000818C8">
        <w:rPr>
          <w:sz w:val="28"/>
          <w:szCs w:val="28"/>
        </w:rPr>
        <w:t>ờ</w:t>
      </w:r>
      <w:r w:rsidRPr="000818C8">
        <w:rPr>
          <w:sz w:val="28"/>
          <w:szCs w:val="28"/>
        </w:rPr>
        <w:t>ng</w:t>
      </w:r>
    </w:p>
    <w:p w14:paraId="6232D314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Visual Studio 2019 tr</w:t>
      </w:r>
      <w:r w:rsidRPr="000818C8">
        <w:rPr>
          <w:sz w:val="28"/>
          <w:szCs w:val="28"/>
        </w:rPr>
        <w:t>ở</w:t>
      </w:r>
      <w:r w:rsidRPr="000818C8">
        <w:rPr>
          <w:sz w:val="28"/>
          <w:szCs w:val="28"/>
        </w:rPr>
        <w:t xml:space="preserve"> lên</w:t>
      </w:r>
    </w:p>
    <w:p w14:paraId="52D88353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SQL Server Express ho</w:t>
      </w:r>
      <w:r w:rsidRPr="000818C8">
        <w:rPr>
          <w:sz w:val="28"/>
          <w:szCs w:val="28"/>
        </w:rPr>
        <w:t>ặ</w:t>
      </w:r>
      <w:r w:rsidRPr="000818C8">
        <w:rPr>
          <w:sz w:val="28"/>
          <w:szCs w:val="28"/>
        </w:rPr>
        <w:t>c SQL Server Management Studio (SSMS)</w:t>
      </w:r>
    </w:p>
    <w:p w14:paraId="595DDA5F" w14:textId="589F5EB3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.NET Framework 4.7.2+</w:t>
      </w:r>
    </w:p>
    <w:p w14:paraId="008F4CDA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Bư</w:t>
      </w:r>
      <w:r w:rsidRPr="000818C8">
        <w:rPr>
          <w:sz w:val="28"/>
          <w:szCs w:val="28"/>
        </w:rPr>
        <w:t>ớ</w:t>
      </w:r>
      <w:r w:rsidRPr="000818C8">
        <w:rPr>
          <w:sz w:val="28"/>
          <w:szCs w:val="28"/>
        </w:rPr>
        <w:t>c 2: M</w:t>
      </w:r>
      <w:r w:rsidRPr="000818C8">
        <w:rPr>
          <w:sz w:val="28"/>
          <w:szCs w:val="28"/>
        </w:rPr>
        <w:t>ở</w:t>
      </w:r>
      <w:r w:rsidRPr="000818C8">
        <w:rPr>
          <w:sz w:val="28"/>
          <w:szCs w:val="28"/>
        </w:rPr>
        <w:t xml:space="preserve"> solution</w:t>
      </w:r>
    </w:p>
    <w:p w14:paraId="24659EFB" w14:textId="7500D88F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M</w:t>
      </w:r>
      <w:r w:rsidRPr="000818C8">
        <w:rPr>
          <w:sz w:val="28"/>
          <w:szCs w:val="28"/>
        </w:rPr>
        <w:t>ở</w:t>
      </w:r>
      <w:r w:rsidRPr="000818C8">
        <w:rPr>
          <w:sz w:val="28"/>
          <w:szCs w:val="28"/>
        </w:rPr>
        <w:t xml:space="preserve"> file WebBanSach.sln trong Visual Studio.</w:t>
      </w:r>
    </w:p>
    <w:p w14:paraId="6990CD06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Bư</w:t>
      </w:r>
      <w:r w:rsidRPr="000818C8">
        <w:rPr>
          <w:sz w:val="28"/>
          <w:szCs w:val="28"/>
        </w:rPr>
        <w:t>ớ</w:t>
      </w:r>
      <w:r w:rsidRPr="000818C8">
        <w:rPr>
          <w:sz w:val="28"/>
          <w:szCs w:val="28"/>
        </w:rPr>
        <w:t>c 3: Khôi ph</w:t>
      </w:r>
      <w:r w:rsidRPr="000818C8">
        <w:rPr>
          <w:sz w:val="28"/>
          <w:szCs w:val="28"/>
        </w:rPr>
        <w:t>ụ</w:t>
      </w:r>
      <w:r w:rsidRPr="000818C8">
        <w:rPr>
          <w:sz w:val="28"/>
          <w:szCs w:val="28"/>
        </w:rPr>
        <w:t>c package</w:t>
      </w:r>
    </w:p>
    <w:p w14:paraId="398034F7" w14:textId="3C80D67E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Visual Studio s</w:t>
      </w:r>
      <w:r w:rsidRPr="000818C8">
        <w:rPr>
          <w:sz w:val="28"/>
          <w:szCs w:val="28"/>
        </w:rPr>
        <w:t>ẽ</w:t>
      </w:r>
      <w:r w:rsidRPr="000818C8">
        <w:rPr>
          <w:sz w:val="28"/>
          <w:szCs w:val="28"/>
        </w:rPr>
        <w:t xml:space="preserve"> t</w:t>
      </w:r>
      <w:r w:rsidRPr="000818C8">
        <w:rPr>
          <w:sz w:val="28"/>
          <w:szCs w:val="28"/>
        </w:rPr>
        <w:t>ự</w:t>
      </w:r>
      <w:r w:rsidRPr="000818C8">
        <w:rPr>
          <w:sz w:val="28"/>
          <w:szCs w:val="28"/>
        </w:rPr>
        <w:t xml:space="preserve"> đ</w:t>
      </w:r>
      <w:r w:rsidRPr="000818C8">
        <w:rPr>
          <w:sz w:val="28"/>
          <w:szCs w:val="28"/>
        </w:rPr>
        <w:t>ộ</w:t>
      </w:r>
      <w:r w:rsidRPr="000818C8">
        <w:rPr>
          <w:sz w:val="28"/>
          <w:szCs w:val="28"/>
        </w:rPr>
        <w:t>ng khôi ph</w:t>
      </w:r>
      <w:r w:rsidRPr="000818C8">
        <w:rPr>
          <w:sz w:val="28"/>
          <w:szCs w:val="28"/>
        </w:rPr>
        <w:t>ụ</w:t>
      </w:r>
      <w:r w:rsidRPr="000818C8">
        <w:rPr>
          <w:sz w:val="28"/>
          <w:szCs w:val="28"/>
        </w:rPr>
        <w:t>c các NuGet Packages t</w:t>
      </w:r>
      <w:r w:rsidRPr="000818C8">
        <w:rPr>
          <w:sz w:val="28"/>
          <w:szCs w:val="28"/>
        </w:rPr>
        <w:t>ừ</w:t>
      </w:r>
      <w:r w:rsidRPr="000818C8">
        <w:rPr>
          <w:sz w:val="28"/>
          <w:szCs w:val="28"/>
        </w:rPr>
        <w:t xml:space="preserve"> packages.config.</w:t>
      </w:r>
    </w:p>
    <w:p w14:paraId="067CC95E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Bư</w:t>
      </w:r>
      <w:r w:rsidRPr="000818C8">
        <w:rPr>
          <w:sz w:val="28"/>
          <w:szCs w:val="28"/>
        </w:rPr>
        <w:t>ớ</w:t>
      </w:r>
      <w:r w:rsidRPr="000818C8">
        <w:rPr>
          <w:sz w:val="28"/>
          <w:szCs w:val="28"/>
        </w:rPr>
        <w:t>c 4: Kh</w:t>
      </w:r>
      <w:r w:rsidRPr="000818C8">
        <w:rPr>
          <w:sz w:val="28"/>
          <w:szCs w:val="28"/>
        </w:rPr>
        <w:t>ở</w:t>
      </w:r>
      <w:r w:rsidRPr="000818C8">
        <w:rPr>
          <w:sz w:val="28"/>
          <w:szCs w:val="28"/>
        </w:rPr>
        <w:t>i t</w:t>
      </w:r>
      <w:r w:rsidRPr="000818C8">
        <w:rPr>
          <w:sz w:val="28"/>
          <w:szCs w:val="28"/>
        </w:rPr>
        <w:t>ạ</w:t>
      </w:r>
      <w:r w:rsidRPr="000818C8">
        <w:rPr>
          <w:sz w:val="28"/>
          <w:szCs w:val="28"/>
        </w:rPr>
        <w:t>o database</w:t>
      </w:r>
    </w:p>
    <w:p w14:paraId="7C45C242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T</w:t>
      </w:r>
      <w:r w:rsidRPr="000818C8">
        <w:rPr>
          <w:sz w:val="28"/>
          <w:szCs w:val="28"/>
        </w:rPr>
        <w:t>ạ</w:t>
      </w:r>
      <w:r w:rsidRPr="000818C8">
        <w:rPr>
          <w:sz w:val="28"/>
          <w:szCs w:val="28"/>
        </w:rPr>
        <w:t>o database tr</w:t>
      </w:r>
      <w:r w:rsidRPr="000818C8">
        <w:rPr>
          <w:sz w:val="28"/>
          <w:szCs w:val="28"/>
        </w:rPr>
        <w:t>ố</w:t>
      </w:r>
      <w:r w:rsidRPr="000818C8">
        <w:rPr>
          <w:sz w:val="28"/>
          <w:szCs w:val="28"/>
        </w:rPr>
        <w:t xml:space="preserve">ng trong SQL </w:t>
      </w:r>
      <w:r w:rsidRPr="000818C8">
        <w:rPr>
          <w:sz w:val="28"/>
          <w:szCs w:val="28"/>
        </w:rPr>
        <w:t>Server</w:t>
      </w:r>
    </w:p>
    <w:p w14:paraId="1B3A5723" w14:textId="78CE4179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Ch</w:t>
      </w:r>
      <w:r w:rsidRPr="000818C8">
        <w:rPr>
          <w:sz w:val="28"/>
          <w:szCs w:val="28"/>
        </w:rPr>
        <w:t>ạ</w:t>
      </w:r>
      <w:r w:rsidRPr="000818C8">
        <w:rPr>
          <w:sz w:val="28"/>
          <w:szCs w:val="28"/>
        </w:rPr>
        <w:t xml:space="preserve">y script </w:t>
      </w:r>
      <w:r w:rsidR="000818C8" w:rsidRPr="000818C8">
        <w:rPr>
          <w:sz w:val="28"/>
          <w:szCs w:val="28"/>
        </w:rPr>
        <w:t>bookstore_all_table_data</w:t>
      </w:r>
      <w:r w:rsidRPr="000818C8">
        <w:rPr>
          <w:sz w:val="28"/>
          <w:szCs w:val="28"/>
        </w:rPr>
        <w:t>.sql đ</w:t>
      </w:r>
      <w:r w:rsidRPr="000818C8">
        <w:rPr>
          <w:sz w:val="28"/>
          <w:szCs w:val="28"/>
        </w:rPr>
        <w:t>ể</w:t>
      </w:r>
      <w:r w:rsidRPr="000818C8">
        <w:rPr>
          <w:sz w:val="28"/>
          <w:szCs w:val="28"/>
        </w:rPr>
        <w:t xml:space="preserve"> t</w:t>
      </w:r>
      <w:r w:rsidRPr="000818C8">
        <w:rPr>
          <w:sz w:val="28"/>
          <w:szCs w:val="28"/>
        </w:rPr>
        <w:t>ạ</w:t>
      </w:r>
      <w:r w:rsidRPr="000818C8">
        <w:rPr>
          <w:sz w:val="28"/>
          <w:szCs w:val="28"/>
        </w:rPr>
        <w:t>o b</w:t>
      </w:r>
      <w:r w:rsidRPr="000818C8">
        <w:rPr>
          <w:sz w:val="28"/>
          <w:szCs w:val="28"/>
        </w:rPr>
        <w:t>ả</w:t>
      </w:r>
      <w:r w:rsidRPr="000818C8">
        <w:rPr>
          <w:sz w:val="28"/>
          <w:szCs w:val="28"/>
        </w:rPr>
        <w:t>ng và d</w:t>
      </w:r>
      <w:r w:rsidRPr="000818C8">
        <w:rPr>
          <w:sz w:val="28"/>
          <w:szCs w:val="28"/>
        </w:rPr>
        <w:t>ữ</w:t>
      </w:r>
      <w:r w:rsidRPr="000818C8">
        <w:rPr>
          <w:sz w:val="28"/>
          <w:szCs w:val="28"/>
        </w:rPr>
        <w:t xml:space="preserve"> li</w:t>
      </w:r>
      <w:r w:rsidRPr="000818C8">
        <w:rPr>
          <w:sz w:val="28"/>
          <w:szCs w:val="28"/>
        </w:rPr>
        <w:t>ệ</w:t>
      </w:r>
      <w:r w:rsidRPr="000818C8">
        <w:rPr>
          <w:sz w:val="28"/>
          <w:szCs w:val="28"/>
        </w:rPr>
        <w:t>u m</w:t>
      </w:r>
      <w:r w:rsidRPr="000818C8">
        <w:rPr>
          <w:sz w:val="28"/>
          <w:szCs w:val="28"/>
        </w:rPr>
        <w:t>ẫ</w:t>
      </w:r>
      <w:r w:rsidRPr="000818C8">
        <w:rPr>
          <w:sz w:val="28"/>
          <w:szCs w:val="28"/>
        </w:rPr>
        <w:t>u</w:t>
      </w:r>
    </w:p>
    <w:p w14:paraId="7AAA7323" w14:textId="35B17305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C</w:t>
      </w:r>
      <w:r w:rsidRPr="000818C8">
        <w:rPr>
          <w:sz w:val="28"/>
          <w:szCs w:val="28"/>
        </w:rPr>
        <w:t>ậ</w:t>
      </w:r>
      <w:r w:rsidRPr="000818C8">
        <w:rPr>
          <w:sz w:val="28"/>
          <w:szCs w:val="28"/>
        </w:rPr>
        <w:t>p nh</w:t>
      </w:r>
      <w:r w:rsidRPr="000818C8">
        <w:rPr>
          <w:sz w:val="28"/>
          <w:szCs w:val="28"/>
        </w:rPr>
        <w:t>ậ</w:t>
      </w:r>
      <w:r w:rsidRPr="000818C8">
        <w:rPr>
          <w:sz w:val="28"/>
          <w:szCs w:val="28"/>
        </w:rPr>
        <w:t>t chu</w:t>
      </w:r>
      <w:r w:rsidRPr="000818C8">
        <w:rPr>
          <w:sz w:val="28"/>
          <w:szCs w:val="28"/>
        </w:rPr>
        <w:t>ỗ</w:t>
      </w:r>
      <w:r w:rsidRPr="000818C8">
        <w:rPr>
          <w:sz w:val="28"/>
          <w:szCs w:val="28"/>
        </w:rPr>
        <w:t>i k</w:t>
      </w:r>
      <w:r w:rsidRPr="000818C8">
        <w:rPr>
          <w:sz w:val="28"/>
          <w:szCs w:val="28"/>
        </w:rPr>
        <w:t>ế</w:t>
      </w:r>
      <w:r w:rsidRPr="000818C8">
        <w:rPr>
          <w:sz w:val="28"/>
          <w:szCs w:val="28"/>
        </w:rPr>
        <w:t>t n</w:t>
      </w:r>
      <w:r w:rsidRPr="000818C8">
        <w:rPr>
          <w:sz w:val="28"/>
          <w:szCs w:val="28"/>
        </w:rPr>
        <w:t>ố</w:t>
      </w:r>
      <w:r w:rsidRPr="000818C8">
        <w:rPr>
          <w:sz w:val="28"/>
          <w:szCs w:val="28"/>
        </w:rPr>
        <w:t>i trong Web.config n</w:t>
      </w:r>
      <w:r w:rsidRPr="000818C8">
        <w:rPr>
          <w:sz w:val="28"/>
          <w:szCs w:val="28"/>
        </w:rPr>
        <w:t>ế</w:t>
      </w:r>
      <w:r w:rsidRPr="000818C8">
        <w:rPr>
          <w:sz w:val="28"/>
          <w:szCs w:val="28"/>
        </w:rPr>
        <w:t>u c</w:t>
      </w:r>
      <w:r w:rsidRPr="000818C8">
        <w:rPr>
          <w:sz w:val="28"/>
          <w:szCs w:val="28"/>
        </w:rPr>
        <w:t>ầ</w:t>
      </w:r>
      <w:r w:rsidRPr="000818C8">
        <w:rPr>
          <w:sz w:val="28"/>
          <w:szCs w:val="28"/>
        </w:rPr>
        <w:t>n</w:t>
      </w:r>
    </w:p>
    <w:p w14:paraId="780FF953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Bư</w:t>
      </w:r>
      <w:r w:rsidRPr="000818C8">
        <w:rPr>
          <w:sz w:val="28"/>
          <w:szCs w:val="28"/>
        </w:rPr>
        <w:t>ớ</w:t>
      </w:r>
      <w:r w:rsidRPr="000818C8">
        <w:rPr>
          <w:sz w:val="28"/>
          <w:szCs w:val="28"/>
        </w:rPr>
        <w:t>c 5: Ch</w:t>
      </w:r>
      <w:r w:rsidRPr="000818C8">
        <w:rPr>
          <w:sz w:val="28"/>
          <w:szCs w:val="28"/>
        </w:rPr>
        <w:t>ạ</w:t>
      </w:r>
      <w:r w:rsidRPr="000818C8">
        <w:rPr>
          <w:sz w:val="28"/>
          <w:szCs w:val="28"/>
        </w:rPr>
        <w:t xml:space="preserve">y </w:t>
      </w:r>
      <w:r w:rsidRPr="000818C8">
        <w:rPr>
          <w:sz w:val="28"/>
          <w:szCs w:val="28"/>
        </w:rPr>
        <w:t>ứ</w:t>
      </w:r>
      <w:r w:rsidRPr="000818C8">
        <w:rPr>
          <w:sz w:val="28"/>
          <w:szCs w:val="28"/>
        </w:rPr>
        <w:t>ng d</w:t>
      </w:r>
      <w:r w:rsidRPr="000818C8">
        <w:rPr>
          <w:sz w:val="28"/>
          <w:szCs w:val="28"/>
        </w:rPr>
        <w:t>ụ</w:t>
      </w:r>
      <w:r w:rsidRPr="000818C8">
        <w:rPr>
          <w:sz w:val="28"/>
          <w:szCs w:val="28"/>
        </w:rPr>
        <w:t>ng</w:t>
      </w:r>
    </w:p>
    <w:p w14:paraId="17DCEFD9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Nh</w:t>
      </w:r>
      <w:r w:rsidRPr="000818C8">
        <w:rPr>
          <w:sz w:val="28"/>
          <w:szCs w:val="28"/>
        </w:rPr>
        <w:t>ấ</w:t>
      </w:r>
      <w:r w:rsidRPr="000818C8">
        <w:rPr>
          <w:sz w:val="28"/>
          <w:szCs w:val="28"/>
        </w:rPr>
        <w:t>n F5 ho</w:t>
      </w:r>
      <w:r w:rsidRPr="000818C8">
        <w:rPr>
          <w:sz w:val="28"/>
          <w:szCs w:val="28"/>
        </w:rPr>
        <w:t>ặ</w:t>
      </w:r>
      <w:r w:rsidRPr="000818C8">
        <w:rPr>
          <w:sz w:val="28"/>
          <w:szCs w:val="28"/>
        </w:rPr>
        <w:t>c ch</w:t>
      </w:r>
      <w:r w:rsidRPr="000818C8">
        <w:rPr>
          <w:sz w:val="28"/>
          <w:szCs w:val="28"/>
        </w:rPr>
        <w:t>ọ</w:t>
      </w:r>
      <w:r w:rsidRPr="000818C8">
        <w:rPr>
          <w:sz w:val="28"/>
          <w:szCs w:val="28"/>
        </w:rPr>
        <w:t>n IIS Express đ</w:t>
      </w:r>
      <w:r w:rsidRPr="000818C8">
        <w:rPr>
          <w:sz w:val="28"/>
          <w:szCs w:val="28"/>
        </w:rPr>
        <w:t>ể</w:t>
      </w:r>
      <w:r w:rsidRPr="000818C8">
        <w:rPr>
          <w:sz w:val="28"/>
          <w:szCs w:val="28"/>
        </w:rPr>
        <w:t xml:space="preserve"> kh</w:t>
      </w:r>
      <w:r w:rsidRPr="000818C8">
        <w:rPr>
          <w:sz w:val="28"/>
          <w:szCs w:val="28"/>
        </w:rPr>
        <w:t>ở</w:t>
      </w:r>
      <w:r w:rsidRPr="000818C8">
        <w:rPr>
          <w:sz w:val="28"/>
          <w:szCs w:val="28"/>
        </w:rPr>
        <w:t>i ch</w:t>
      </w:r>
      <w:r w:rsidRPr="000818C8">
        <w:rPr>
          <w:sz w:val="28"/>
          <w:szCs w:val="28"/>
        </w:rPr>
        <w:t>ạ</w:t>
      </w:r>
      <w:r w:rsidRPr="000818C8">
        <w:rPr>
          <w:sz w:val="28"/>
          <w:szCs w:val="28"/>
        </w:rPr>
        <w:t>y website.</w:t>
      </w:r>
    </w:p>
    <w:p w14:paraId="11EA13B4" w14:textId="77777777" w:rsidR="00B477FF" w:rsidRPr="000818C8" w:rsidRDefault="00D56D96" w:rsidP="000818C8">
      <w:pPr>
        <w:pStyle w:val="Heading1"/>
        <w:spacing w:line="360" w:lineRule="auto"/>
        <w:rPr>
          <w:sz w:val="36"/>
          <w:szCs w:val="36"/>
        </w:rPr>
      </w:pPr>
      <w:r w:rsidRPr="000818C8">
        <w:rPr>
          <w:sz w:val="36"/>
          <w:szCs w:val="36"/>
        </w:rPr>
        <w:t>4. C</w:t>
      </w:r>
      <w:r w:rsidRPr="000818C8">
        <w:rPr>
          <w:sz w:val="36"/>
          <w:szCs w:val="36"/>
        </w:rPr>
        <w:t>ấ</w:t>
      </w:r>
      <w:r w:rsidRPr="000818C8">
        <w:rPr>
          <w:sz w:val="36"/>
          <w:szCs w:val="36"/>
        </w:rPr>
        <w:t>u trúc thư m</w:t>
      </w:r>
      <w:r w:rsidRPr="000818C8">
        <w:rPr>
          <w:sz w:val="36"/>
          <w:szCs w:val="36"/>
        </w:rPr>
        <w:t>ụ</w:t>
      </w:r>
      <w:r w:rsidRPr="000818C8">
        <w:rPr>
          <w:sz w:val="36"/>
          <w:szCs w:val="36"/>
        </w:rPr>
        <w:t>c chính</w:t>
      </w:r>
    </w:p>
    <w:p w14:paraId="5C0298E3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Controllers/: Ch</w:t>
      </w:r>
      <w:r w:rsidRPr="000818C8">
        <w:rPr>
          <w:sz w:val="28"/>
          <w:szCs w:val="28"/>
        </w:rPr>
        <w:t>ứ</w:t>
      </w:r>
      <w:r w:rsidRPr="000818C8">
        <w:rPr>
          <w:sz w:val="28"/>
          <w:szCs w:val="28"/>
        </w:rPr>
        <w:t>a các controller</w:t>
      </w:r>
      <w:r w:rsidRPr="000818C8">
        <w:rPr>
          <w:sz w:val="28"/>
          <w:szCs w:val="28"/>
        </w:rPr>
        <w:t xml:space="preserve"> x</w:t>
      </w:r>
      <w:r w:rsidRPr="000818C8">
        <w:rPr>
          <w:sz w:val="28"/>
          <w:szCs w:val="28"/>
        </w:rPr>
        <w:t>ử</w:t>
      </w:r>
      <w:r w:rsidRPr="000818C8">
        <w:rPr>
          <w:sz w:val="28"/>
          <w:szCs w:val="28"/>
        </w:rPr>
        <w:t xml:space="preserve"> lý logic (BookController, HomeController, AccountController…)</w:t>
      </w:r>
    </w:p>
    <w:p w14:paraId="6AB014A7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lastRenderedPageBreak/>
        <w:t>- Models/: Ch</w:t>
      </w:r>
      <w:r w:rsidRPr="000818C8">
        <w:rPr>
          <w:sz w:val="28"/>
          <w:szCs w:val="28"/>
        </w:rPr>
        <w:t>ứ</w:t>
      </w:r>
      <w:r w:rsidRPr="000818C8">
        <w:rPr>
          <w:sz w:val="28"/>
          <w:szCs w:val="28"/>
        </w:rPr>
        <w:t>a các class d</w:t>
      </w:r>
      <w:r w:rsidRPr="000818C8">
        <w:rPr>
          <w:sz w:val="28"/>
          <w:szCs w:val="28"/>
        </w:rPr>
        <w:t>ữ</w:t>
      </w:r>
      <w:r w:rsidRPr="000818C8">
        <w:rPr>
          <w:sz w:val="28"/>
          <w:szCs w:val="28"/>
        </w:rPr>
        <w:t xml:space="preserve"> li</w:t>
      </w:r>
      <w:r w:rsidRPr="000818C8">
        <w:rPr>
          <w:sz w:val="28"/>
          <w:szCs w:val="28"/>
        </w:rPr>
        <w:t>ệ</w:t>
      </w:r>
      <w:r w:rsidRPr="000818C8">
        <w:rPr>
          <w:sz w:val="28"/>
          <w:szCs w:val="28"/>
        </w:rPr>
        <w:t>u (Book, Category, User…)</w:t>
      </w:r>
    </w:p>
    <w:p w14:paraId="001542DB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Views/: Ch</w:t>
      </w:r>
      <w:r w:rsidRPr="000818C8">
        <w:rPr>
          <w:sz w:val="28"/>
          <w:szCs w:val="28"/>
        </w:rPr>
        <w:t>ứ</w:t>
      </w:r>
      <w:r w:rsidRPr="000818C8">
        <w:rPr>
          <w:sz w:val="28"/>
          <w:szCs w:val="28"/>
        </w:rPr>
        <w:t>a các trang giao di</w:t>
      </w:r>
      <w:r w:rsidRPr="000818C8">
        <w:rPr>
          <w:sz w:val="28"/>
          <w:szCs w:val="28"/>
        </w:rPr>
        <w:t>ệ</w:t>
      </w:r>
      <w:r w:rsidRPr="000818C8">
        <w:rPr>
          <w:sz w:val="28"/>
          <w:szCs w:val="28"/>
        </w:rPr>
        <w:t>n chia theo controller (Home, Book, Shared…)</w:t>
      </w:r>
    </w:p>
    <w:p w14:paraId="4AB28C85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App_Start/: C</w:t>
      </w:r>
      <w:r w:rsidRPr="000818C8">
        <w:rPr>
          <w:sz w:val="28"/>
          <w:szCs w:val="28"/>
        </w:rPr>
        <w:t>ấ</w:t>
      </w:r>
      <w:r w:rsidRPr="000818C8">
        <w:rPr>
          <w:sz w:val="28"/>
          <w:szCs w:val="28"/>
        </w:rPr>
        <w:t>u hình route, WebAPI, Identity</w:t>
      </w:r>
    </w:p>
    <w:p w14:paraId="3EC5B6AA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Asset</w:t>
      </w:r>
      <w:r w:rsidRPr="000818C8">
        <w:rPr>
          <w:sz w:val="28"/>
          <w:szCs w:val="28"/>
        </w:rPr>
        <w:t xml:space="preserve">/: CSS, hình </w:t>
      </w:r>
      <w:r w:rsidRPr="000818C8">
        <w:rPr>
          <w:sz w:val="28"/>
          <w:szCs w:val="28"/>
        </w:rPr>
        <w:t>ả</w:t>
      </w:r>
      <w:r w:rsidRPr="000818C8">
        <w:rPr>
          <w:sz w:val="28"/>
          <w:szCs w:val="28"/>
        </w:rPr>
        <w:t>nh, fonts…</w:t>
      </w:r>
    </w:p>
    <w:p w14:paraId="41FD71E6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Web.config: C</w:t>
      </w:r>
      <w:r w:rsidRPr="000818C8">
        <w:rPr>
          <w:sz w:val="28"/>
          <w:szCs w:val="28"/>
        </w:rPr>
        <w:t>ấ</w:t>
      </w:r>
      <w:r w:rsidRPr="000818C8">
        <w:rPr>
          <w:sz w:val="28"/>
          <w:szCs w:val="28"/>
        </w:rPr>
        <w:t xml:space="preserve">u hình </w:t>
      </w:r>
      <w:r w:rsidRPr="000818C8">
        <w:rPr>
          <w:sz w:val="28"/>
          <w:szCs w:val="28"/>
        </w:rPr>
        <w:t>ứ</w:t>
      </w:r>
      <w:r w:rsidRPr="000818C8">
        <w:rPr>
          <w:sz w:val="28"/>
          <w:szCs w:val="28"/>
        </w:rPr>
        <w:t>ng d</w:t>
      </w:r>
      <w:r w:rsidRPr="000818C8">
        <w:rPr>
          <w:sz w:val="28"/>
          <w:szCs w:val="28"/>
        </w:rPr>
        <w:t>ụ</w:t>
      </w:r>
      <w:r w:rsidRPr="000818C8">
        <w:rPr>
          <w:sz w:val="28"/>
          <w:szCs w:val="28"/>
        </w:rPr>
        <w:t>ng và chu</w:t>
      </w:r>
      <w:r w:rsidRPr="000818C8">
        <w:rPr>
          <w:sz w:val="28"/>
          <w:szCs w:val="28"/>
        </w:rPr>
        <w:t>ỗ</w:t>
      </w:r>
      <w:r w:rsidRPr="000818C8">
        <w:rPr>
          <w:sz w:val="28"/>
          <w:szCs w:val="28"/>
        </w:rPr>
        <w:t>i k</w:t>
      </w:r>
      <w:r w:rsidRPr="000818C8">
        <w:rPr>
          <w:sz w:val="28"/>
          <w:szCs w:val="28"/>
        </w:rPr>
        <w:t>ế</w:t>
      </w:r>
      <w:r w:rsidRPr="000818C8">
        <w:rPr>
          <w:sz w:val="28"/>
          <w:szCs w:val="28"/>
        </w:rPr>
        <w:t>t n</w:t>
      </w:r>
      <w:r w:rsidRPr="000818C8">
        <w:rPr>
          <w:sz w:val="28"/>
          <w:szCs w:val="28"/>
        </w:rPr>
        <w:t>ố</w:t>
      </w:r>
      <w:r w:rsidRPr="000818C8">
        <w:rPr>
          <w:sz w:val="28"/>
          <w:szCs w:val="28"/>
        </w:rPr>
        <w:t>i</w:t>
      </w:r>
    </w:p>
    <w:p w14:paraId="33074BBD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Global.asax: Kh</w:t>
      </w:r>
      <w:r w:rsidRPr="000818C8">
        <w:rPr>
          <w:sz w:val="28"/>
          <w:szCs w:val="28"/>
        </w:rPr>
        <w:t>ở</w:t>
      </w:r>
      <w:r w:rsidRPr="000818C8">
        <w:rPr>
          <w:sz w:val="28"/>
          <w:szCs w:val="28"/>
        </w:rPr>
        <w:t>i t</w:t>
      </w:r>
      <w:r w:rsidRPr="000818C8">
        <w:rPr>
          <w:sz w:val="28"/>
          <w:szCs w:val="28"/>
        </w:rPr>
        <w:t>ạ</w:t>
      </w:r>
      <w:r w:rsidRPr="000818C8">
        <w:rPr>
          <w:sz w:val="28"/>
          <w:szCs w:val="28"/>
        </w:rPr>
        <w:t>o app</w:t>
      </w:r>
    </w:p>
    <w:p w14:paraId="39F15A91" w14:textId="77777777" w:rsidR="00B477FF" w:rsidRPr="000818C8" w:rsidRDefault="00D56D96" w:rsidP="000818C8">
      <w:pPr>
        <w:pStyle w:val="Heading1"/>
        <w:spacing w:line="360" w:lineRule="auto"/>
        <w:rPr>
          <w:sz w:val="36"/>
          <w:szCs w:val="36"/>
        </w:rPr>
      </w:pPr>
      <w:r w:rsidRPr="000818C8">
        <w:rPr>
          <w:sz w:val="36"/>
          <w:szCs w:val="36"/>
        </w:rPr>
        <w:t>5. Cơ s</w:t>
      </w:r>
      <w:r w:rsidRPr="000818C8">
        <w:rPr>
          <w:sz w:val="36"/>
          <w:szCs w:val="36"/>
        </w:rPr>
        <w:t>ở</w:t>
      </w:r>
      <w:r w:rsidRPr="000818C8">
        <w:rPr>
          <w:sz w:val="36"/>
          <w:szCs w:val="36"/>
        </w:rPr>
        <w:t xml:space="preserve"> d</w:t>
      </w:r>
      <w:r w:rsidRPr="000818C8">
        <w:rPr>
          <w:sz w:val="36"/>
          <w:szCs w:val="36"/>
        </w:rPr>
        <w:t>ữ</w:t>
      </w:r>
      <w:r w:rsidRPr="000818C8">
        <w:rPr>
          <w:sz w:val="36"/>
          <w:szCs w:val="36"/>
        </w:rPr>
        <w:t xml:space="preserve"> li</w:t>
      </w:r>
      <w:r w:rsidRPr="000818C8">
        <w:rPr>
          <w:sz w:val="36"/>
          <w:szCs w:val="36"/>
        </w:rPr>
        <w:t>ệ</w:t>
      </w:r>
      <w:r w:rsidRPr="000818C8">
        <w:rPr>
          <w:sz w:val="36"/>
          <w:szCs w:val="36"/>
        </w:rPr>
        <w:t>u</w:t>
      </w:r>
    </w:p>
    <w:p w14:paraId="7B2C3C65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Đư</w:t>
      </w:r>
      <w:r w:rsidRPr="000818C8">
        <w:rPr>
          <w:sz w:val="28"/>
          <w:szCs w:val="28"/>
        </w:rPr>
        <w:t>ợ</w:t>
      </w:r>
      <w:r w:rsidRPr="000818C8">
        <w:rPr>
          <w:sz w:val="28"/>
          <w:szCs w:val="28"/>
        </w:rPr>
        <w:t>c thi</w:t>
      </w:r>
      <w:r w:rsidRPr="000818C8">
        <w:rPr>
          <w:sz w:val="28"/>
          <w:szCs w:val="28"/>
        </w:rPr>
        <w:t>ế</w:t>
      </w:r>
      <w:r w:rsidRPr="000818C8">
        <w:rPr>
          <w:sz w:val="28"/>
          <w:szCs w:val="28"/>
        </w:rPr>
        <w:t>t k</w:t>
      </w:r>
      <w:r w:rsidRPr="000818C8">
        <w:rPr>
          <w:sz w:val="28"/>
          <w:szCs w:val="28"/>
        </w:rPr>
        <w:t>ế</w:t>
      </w:r>
      <w:r w:rsidRPr="000818C8">
        <w:rPr>
          <w:sz w:val="28"/>
          <w:szCs w:val="28"/>
        </w:rPr>
        <w:t xml:space="preserve"> theo mô hình Code First, các b</w:t>
      </w:r>
      <w:r w:rsidRPr="000818C8">
        <w:rPr>
          <w:sz w:val="28"/>
          <w:szCs w:val="28"/>
        </w:rPr>
        <w:t>ả</w:t>
      </w:r>
      <w:r w:rsidRPr="000818C8">
        <w:rPr>
          <w:sz w:val="28"/>
          <w:szCs w:val="28"/>
        </w:rPr>
        <w:t>ng chính:</w:t>
      </w:r>
    </w:p>
    <w:p w14:paraId="6B15F915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Book – thông tin sách</w:t>
      </w:r>
    </w:p>
    <w:p w14:paraId="4501875A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Category – th</w:t>
      </w:r>
      <w:r w:rsidRPr="000818C8">
        <w:rPr>
          <w:sz w:val="28"/>
          <w:szCs w:val="28"/>
        </w:rPr>
        <w:t>ể</w:t>
      </w:r>
      <w:r w:rsidRPr="000818C8">
        <w:rPr>
          <w:sz w:val="28"/>
          <w:szCs w:val="28"/>
        </w:rPr>
        <w:t xml:space="preserve"> lo</w:t>
      </w:r>
      <w:r w:rsidRPr="000818C8">
        <w:rPr>
          <w:sz w:val="28"/>
          <w:szCs w:val="28"/>
        </w:rPr>
        <w:t>ạ</w:t>
      </w:r>
      <w:r w:rsidRPr="000818C8">
        <w:rPr>
          <w:sz w:val="28"/>
          <w:szCs w:val="28"/>
        </w:rPr>
        <w:t>i sách</w:t>
      </w:r>
    </w:p>
    <w:p w14:paraId="66B250C0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User – ngư</w:t>
      </w:r>
      <w:r w:rsidRPr="000818C8">
        <w:rPr>
          <w:sz w:val="28"/>
          <w:szCs w:val="28"/>
        </w:rPr>
        <w:t>ờ</w:t>
      </w:r>
      <w:r w:rsidRPr="000818C8">
        <w:rPr>
          <w:sz w:val="28"/>
          <w:szCs w:val="28"/>
        </w:rPr>
        <w:t>i dùng</w:t>
      </w:r>
    </w:p>
    <w:p w14:paraId="61D0B369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Order – đ</w:t>
      </w:r>
      <w:r w:rsidRPr="000818C8">
        <w:rPr>
          <w:sz w:val="28"/>
          <w:szCs w:val="28"/>
        </w:rPr>
        <w:t>ơn hàng</w:t>
      </w:r>
    </w:p>
    <w:p w14:paraId="1E7F9EEF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OrderDetail – chi ti</w:t>
      </w:r>
      <w:r w:rsidRPr="000818C8">
        <w:rPr>
          <w:sz w:val="28"/>
          <w:szCs w:val="28"/>
        </w:rPr>
        <w:t>ế</w:t>
      </w:r>
      <w:r w:rsidRPr="000818C8">
        <w:rPr>
          <w:sz w:val="28"/>
          <w:szCs w:val="28"/>
        </w:rPr>
        <w:t>t đơn hàng</w:t>
      </w:r>
    </w:p>
    <w:p w14:paraId="2100FDDC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CartItem – gi</w:t>
      </w:r>
      <w:r w:rsidRPr="000818C8">
        <w:rPr>
          <w:sz w:val="28"/>
          <w:szCs w:val="28"/>
        </w:rPr>
        <w:t>ỏ</w:t>
      </w:r>
      <w:r w:rsidRPr="000818C8">
        <w:rPr>
          <w:sz w:val="28"/>
          <w:szCs w:val="28"/>
        </w:rPr>
        <w:t xml:space="preserve"> hàng t</w:t>
      </w:r>
      <w:r w:rsidRPr="000818C8">
        <w:rPr>
          <w:sz w:val="28"/>
          <w:szCs w:val="28"/>
        </w:rPr>
        <w:t>ạ</w:t>
      </w:r>
      <w:r w:rsidRPr="000818C8">
        <w:rPr>
          <w:sz w:val="28"/>
          <w:szCs w:val="28"/>
        </w:rPr>
        <w:t>m</w:t>
      </w:r>
    </w:p>
    <w:p w14:paraId="3E179BE4" w14:textId="77777777" w:rsidR="00B477FF" w:rsidRPr="000818C8" w:rsidRDefault="00B477FF" w:rsidP="000818C8">
      <w:pPr>
        <w:spacing w:line="360" w:lineRule="auto"/>
        <w:rPr>
          <w:sz w:val="28"/>
          <w:szCs w:val="28"/>
        </w:rPr>
      </w:pPr>
    </w:p>
    <w:p w14:paraId="2AC451CC" w14:textId="5A02362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D</w:t>
      </w:r>
      <w:r w:rsidRPr="000818C8">
        <w:rPr>
          <w:sz w:val="28"/>
          <w:szCs w:val="28"/>
        </w:rPr>
        <w:t>ữ</w:t>
      </w:r>
      <w:r w:rsidRPr="000818C8">
        <w:rPr>
          <w:sz w:val="28"/>
          <w:szCs w:val="28"/>
        </w:rPr>
        <w:t xml:space="preserve"> li</w:t>
      </w:r>
      <w:r w:rsidRPr="000818C8">
        <w:rPr>
          <w:sz w:val="28"/>
          <w:szCs w:val="28"/>
        </w:rPr>
        <w:t>ệ</w:t>
      </w:r>
      <w:r w:rsidRPr="000818C8">
        <w:rPr>
          <w:sz w:val="28"/>
          <w:szCs w:val="28"/>
        </w:rPr>
        <w:t>u m</w:t>
      </w:r>
      <w:r w:rsidRPr="000818C8">
        <w:rPr>
          <w:sz w:val="28"/>
          <w:szCs w:val="28"/>
        </w:rPr>
        <w:t>ẫ</w:t>
      </w:r>
      <w:r w:rsidRPr="000818C8">
        <w:rPr>
          <w:sz w:val="28"/>
          <w:szCs w:val="28"/>
        </w:rPr>
        <w:t xml:space="preserve">u đã có trong file </w:t>
      </w:r>
      <w:r w:rsidR="00562E8D" w:rsidRPr="00562E8D">
        <w:rPr>
          <w:sz w:val="28"/>
          <w:szCs w:val="28"/>
        </w:rPr>
        <w:t>bookstore_all_table_data</w:t>
      </w:r>
      <w:r w:rsidRPr="000818C8">
        <w:rPr>
          <w:sz w:val="28"/>
          <w:szCs w:val="28"/>
        </w:rPr>
        <w:t>.sql.</w:t>
      </w:r>
    </w:p>
    <w:p w14:paraId="4882BC07" w14:textId="77777777" w:rsidR="00B477FF" w:rsidRPr="000818C8" w:rsidRDefault="00D56D96" w:rsidP="000818C8">
      <w:pPr>
        <w:pStyle w:val="Heading1"/>
        <w:spacing w:line="360" w:lineRule="auto"/>
        <w:rPr>
          <w:sz w:val="36"/>
          <w:szCs w:val="36"/>
        </w:rPr>
      </w:pPr>
      <w:r w:rsidRPr="000818C8">
        <w:rPr>
          <w:sz w:val="36"/>
          <w:szCs w:val="36"/>
        </w:rPr>
        <w:lastRenderedPageBreak/>
        <w:t>6. Ch</w:t>
      </w:r>
      <w:r w:rsidRPr="000818C8">
        <w:rPr>
          <w:sz w:val="36"/>
          <w:szCs w:val="36"/>
        </w:rPr>
        <w:t>ứ</w:t>
      </w:r>
      <w:r w:rsidRPr="000818C8">
        <w:rPr>
          <w:sz w:val="36"/>
          <w:szCs w:val="36"/>
        </w:rPr>
        <w:t>c năng hi</w:t>
      </w:r>
      <w:r w:rsidRPr="000818C8">
        <w:rPr>
          <w:sz w:val="36"/>
          <w:szCs w:val="36"/>
        </w:rPr>
        <w:t>ệ</w:t>
      </w:r>
      <w:r w:rsidRPr="000818C8">
        <w:rPr>
          <w:sz w:val="36"/>
          <w:szCs w:val="36"/>
        </w:rPr>
        <w:t>n t</w:t>
      </w:r>
      <w:r w:rsidRPr="000818C8">
        <w:rPr>
          <w:sz w:val="36"/>
          <w:szCs w:val="36"/>
        </w:rPr>
        <w:t>ạ</w:t>
      </w:r>
      <w:r w:rsidRPr="000818C8">
        <w:rPr>
          <w:sz w:val="36"/>
          <w:szCs w:val="36"/>
        </w:rPr>
        <w:t>i</w:t>
      </w:r>
    </w:p>
    <w:p w14:paraId="5A7425DE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Ngư</w:t>
      </w:r>
      <w:r w:rsidRPr="000818C8">
        <w:rPr>
          <w:sz w:val="28"/>
          <w:szCs w:val="28"/>
        </w:rPr>
        <w:t>ờ</w:t>
      </w:r>
      <w:r w:rsidRPr="000818C8">
        <w:rPr>
          <w:sz w:val="28"/>
          <w:szCs w:val="28"/>
        </w:rPr>
        <w:t>i dùng:</w:t>
      </w:r>
    </w:p>
    <w:p w14:paraId="34DDA0DF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Xem danh sách sách theo th</w:t>
      </w:r>
      <w:r w:rsidRPr="000818C8">
        <w:rPr>
          <w:sz w:val="28"/>
          <w:szCs w:val="28"/>
        </w:rPr>
        <w:t>ể</w:t>
      </w:r>
      <w:r w:rsidRPr="000818C8">
        <w:rPr>
          <w:sz w:val="28"/>
          <w:szCs w:val="28"/>
        </w:rPr>
        <w:t xml:space="preserve"> lo</w:t>
      </w:r>
      <w:r w:rsidRPr="000818C8">
        <w:rPr>
          <w:sz w:val="28"/>
          <w:szCs w:val="28"/>
        </w:rPr>
        <w:t>ạ</w:t>
      </w:r>
      <w:r w:rsidRPr="000818C8">
        <w:rPr>
          <w:sz w:val="28"/>
          <w:szCs w:val="28"/>
        </w:rPr>
        <w:t>i</w:t>
      </w:r>
    </w:p>
    <w:p w14:paraId="35716214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Xem chi ti</w:t>
      </w:r>
      <w:r w:rsidRPr="000818C8">
        <w:rPr>
          <w:sz w:val="28"/>
          <w:szCs w:val="28"/>
        </w:rPr>
        <w:t>ế</w:t>
      </w:r>
      <w:r w:rsidRPr="000818C8">
        <w:rPr>
          <w:sz w:val="28"/>
          <w:szCs w:val="28"/>
        </w:rPr>
        <w:t>t sách</w:t>
      </w:r>
    </w:p>
    <w:p w14:paraId="59CC75A7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Thêm vào gi</w:t>
      </w:r>
      <w:r w:rsidRPr="000818C8">
        <w:rPr>
          <w:sz w:val="28"/>
          <w:szCs w:val="28"/>
        </w:rPr>
        <w:t>ỏ</w:t>
      </w:r>
      <w:r w:rsidRPr="000818C8">
        <w:rPr>
          <w:sz w:val="28"/>
          <w:szCs w:val="28"/>
        </w:rPr>
        <w:t xml:space="preserve"> hàng</w:t>
      </w:r>
    </w:p>
    <w:p w14:paraId="13CA6016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Đăng ký / Đăng nh</w:t>
      </w:r>
      <w:r w:rsidRPr="000818C8">
        <w:rPr>
          <w:sz w:val="28"/>
          <w:szCs w:val="28"/>
        </w:rPr>
        <w:t>ậ</w:t>
      </w:r>
      <w:r w:rsidRPr="000818C8">
        <w:rPr>
          <w:sz w:val="28"/>
          <w:szCs w:val="28"/>
        </w:rPr>
        <w:t>p</w:t>
      </w:r>
    </w:p>
    <w:p w14:paraId="55D4EC5B" w14:textId="77777777" w:rsidR="00B477FF" w:rsidRPr="000818C8" w:rsidRDefault="00B477FF" w:rsidP="000818C8">
      <w:pPr>
        <w:spacing w:line="360" w:lineRule="auto"/>
        <w:rPr>
          <w:sz w:val="28"/>
          <w:szCs w:val="28"/>
        </w:rPr>
      </w:pPr>
    </w:p>
    <w:p w14:paraId="647C3A05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Qu</w:t>
      </w:r>
      <w:r w:rsidRPr="000818C8">
        <w:rPr>
          <w:sz w:val="28"/>
          <w:szCs w:val="28"/>
        </w:rPr>
        <w:t>ả</w:t>
      </w:r>
      <w:r w:rsidRPr="000818C8">
        <w:rPr>
          <w:sz w:val="28"/>
          <w:szCs w:val="28"/>
        </w:rPr>
        <w:t>n tr</w:t>
      </w:r>
      <w:r w:rsidRPr="000818C8">
        <w:rPr>
          <w:sz w:val="28"/>
          <w:szCs w:val="28"/>
        </w:rPr>
        <w:t>ị</w:t>
      </w:r>
      <w:r w:rsidRPr="000818C8">
        <w:rPr>
          <w:sz w:val="28"/>
          <w:szCs w:val="28"/>
        </w:rPr>
        <w:t xml:space="preserve"> viên (Admin):</w:t>
      </w:r>
    </w:p>
    <w:p w14:paraId="0CCABF4A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Qu</w:t>
      </w:r>
      <w:r w:rsidRPr="000818C8">
        <w:rPr>
          <w:sz w:val="28"/>
          <w:szCs w:val="28"/>
        </w:rPr>
        <w:t>ả</w:t>
      </w:r>
      <w:r w:rsidRPr="000818C8">
        <w:rPr>
          <w:sz w:val="28"/>
          <w:szCs w:val="28"/>
        </w:rPr>
        <w:t>n lý sách (thêm/s</w:t>
      </w:r>
      <w:r w:rsidRPr="000818C8">
        <w:rPr>
          <w:sz w:val="28"/>
          <w:szCs w:val="28"/>
        </w:rPr>
        <w:t>ử</w:t>
      </w:r>
      <w:r w:rsidRPr="000818C8">
        <w:rPr>
          <w:sz w:val="28"/>
          <w:szCs w:val="28"/>
        </w:rPr>
        <w:t>a/xóa)</w:t>
      </w:r>
    </w:p>
    <w:p w14:paraId="59193BD2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Qu</w:t>
      </w:r>
      <w:r w:rsidRPr="000818C8">
        <w:rPr>
          <w:sz w:val="28"/>
          <w:szCs w:val="28"/>
        </w:rPr>
        <w:t>ả</w:t>
      </w:r>
      <w:r w:rsidRPr="000818C8">
        <w:rPr>
          <w:sz w:val="28"/>
          <w:szCs w:val="28"/>
        </w:rPr>
        <w:t>n lý ngư</w:t>
      </w:r>
      <w:r w:rsidRPr="000818C8">
        <w:rPr>
          <w:sz w:val="28"/>
          <w:szCs w:val="28"/>
        </w:rPr>
        <w:t>ờ</w:t>
      </w:r>
      <w:r w:rsidRPr="000818C8">
        <w:rPr>
          <w:sz w:val="28"/>
          <w:szCs w:val="28"/>
        </w:rPr>
        <w:t>i dùng</w:t>
      </w:r>
    </w:p>
    <w:p w14:paraId="3818BB22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Duy</w:t>
      </w:r>
      <w:r w:rsidRPr="000818C8">
        <w:rPr>
          <w:sz w:val="28"/>
          <w:szCs w:val="28"/>
        </w:rPr>
        <w:t>ệ</w:t>
      </w:r>
      <w:r w:rsidRPr="000818C8">
        <w:rPr>
          <w:sz w:val="28"/>
          <w:szCs w:val="28"/>
        </w:rPr>
        <w:t>t đơn hàng</w:t>
      </w:r>
    </w:p>
    <w:p w14:paraId="27CFEB02" w14:textId="77777777" w:rsidR="00B477FF" w:rsidRPr="000818C8" w:rsidRDefault="00D56D96" w:rsidP="000818C8">
      <w:pPr>
        <w:pStyle w:val="Heading1"/>
        <w:spacing w:line="360" w:lineRule="auto"/>
        <w:rPr>
          <w:sz w:val="36"/>
          <w:szCs w:val="36"/>
        </w:rPr>
      </w:pPr>
      <w:r w:rsidRPr="000818C8">
        <w:rPr>
          <w:sz w:val="36"/>
          <w:szCs w:val="36"/>
        </w:rPr>
        <w:t>7. Quy ư</w:t>
      </w:r>
      <w:r w:rsidRPr="000818C8">
        <w:rPr>
          <w:sz w:val="36"/>
          <w:szCs w:val="36"/>
        </w:rPr>
        <w:t>ớ</w:t>
      </w:r>
      <w:r w:rsidRPr="000818C8">
        <w:rPr>
          <w:sz w:val="36"/>
          <w:szCs w:val="36"/>
        </w:rPr>
        <w:t>c l</w:t>
      </w:r>
      <w:r w:rsidRPr="000818C8">
        <w:rPr>
          <w:sz w:val="36"/>
          <w:szCs w:val="36"/>
        </w:rPr>
        <w:t>ậ</w:t>
      </w:r>
      <w:r w:rsidRPr="000818C8">
        <w:rPr>
          <w:sz w:val="36"/>
          <w:szCs w:val="36"/>
        </w:rPr>
        <w:t>p trình và quy trình làm vi</w:t>
      </w:r>
      <w:r w:rsidRPr="000818C8">
        <w:rPr>
          <w:sz w:val="36"/>
          <w:szCs w:val="36"/>
        </w:rPr>
        <w:t>ệ</w:t>
      </w:r>
      <w:r w:rsidRPr="000818C8">
        <w:rPr>
          <w:sz w:val="36"/>
          <w:szCs w:val="36"/>
        </w:rPr>
        <w:t>c</w:t>
      </w:r>
    </w:p>
    <w:p w14:paraId="6E777587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Quy ư</w:t>
      </w:r>
      <w:r w:rsidRPr="000818C8">
        <w:rPr>
          <w:sz w:val="28"/>
          <w:szCs w:val="28"/>
        </w:rPr>
        <w:t>ớ</w:t>
      </w:r>
      <w:r w:rsidRPr="000818C8">
        <w:rPr>
          <w:sz w:val="28"/>
          <w:szCs w:val="28"/>
        </w:rPr>
        <w:t>c code:</w:t>
      </w:r>
    </w:p>
    <w:p w14:paraId="77E4B905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Tên bi</w:t>
      </w:r>
      <w:r w:rsidRPr="000818C8">
        <w:rPr>
          <w:sz w:val="28"/>
          <w:szCs w:val="28"/>
        </w:rPr>
        <w:t>ế</w:t>
      </w:r>
      <w:r w:rsidRPr="000818C8">
        <w:rPr>
          <w:sz w:val="28"/>
          <w:szCs w:val="28"/>
        </w:rPr>
        <w:t>n, phương th</w:t>
      </w:r>
      <w:r w:rsidRPr="000818C8">
        <w:rPr>
          <w:sz w:val="28"/>
          <w:szCs w:val="28"/>
        </w:rPr>
        <w:t>ứ</w:t>
      </w:r>
      <w:r w:rsidRPr="000818C8">
        <w:rPr>
          <w:sz w:val="28"/>
          <w:szCs w:val="28"/>
        </w:rPr>
        <w:t>c: dùng ti</w:t>
      </w:r>
      <w:r w:rsidRPr="000818C8">
        <w:rPr>
          <w:sz w:val="28"/>
          <w:szCs w:val="28"/>
        </w:rPr>
        <w:t>ế</w:t>
      </w:r>
      <w:r w:rsidRPr="000818C8">
        <w:rPr>
          <w:sz w:val="28"/>
          <w:szCs w:val="28"/>
        </w:rPr>
        <w:t>ng Anh, theo PascalCase ho</w:t>
      </w:r>
      <w:r w:rsidRPr="000818C8">
        <w:rPr>
          <w:sz w:val="28"/>
          <w:szCs w:val="28"/>
        </w:rPr>
        <w:t>ặ</w:t>
      </w:r>
      <w:r w:rsidRPr="000818C8">
        <w:rPr>
          <w:sz w:val="28"/>
          <w:szCs w:val="28"/>
        </w:rPr>
        <w:t>c camelCase</w:t>
      </w:r>
    </w:p>
    <w:p w14:paraId="1C9AF41F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Tên class: PascalCase, ví d</w:t>
      </w:r>
      <w:r w:rsidRPr="000818C8">
        <w:rPr>
          <w:sz w:val="28"/>
          <w:szCs w:val="28"/>
        </w:rPr>
        <w:t>ụ</w:t>
      </w:r>
      <w:r w:rsidRPr="000818C8">
        <w:rPr>
          <w:sz w:val="28"/>
          <w:szCs w:val="28"/>
        </w:rPr>
        <w:t xml:space="preserve"> BookC</w:t>
      </w:r>
      <w:r w:rsidRPr="000818C8">
        <w:rPr>
          <w:sz w:val="28"/>
          <w:szCs w:val="28"/>
        </w:rPr>
        <w:t>ontroller, BookViewModel</w:t>
      </w:r>
    </w:p>
    <w:p w14:paraId="7F94141D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- Phân chia rõ các layer (Controller, Model, View)</w:t>
      </w:r>
    </w:p>
    <w:p w14:paraId="6ED487FB" w14:textId="77777777" w:rsidR="00B477FF" w:rsidRPr="000818C8" w:rsidRDefault="00B477FF" w:rsidP="000818C8">
      <w:pPr>
        <w:spacing w:line="360" w:lineRule="auto"/>
        <w:rPr>
          <w:sz w:val="28"/>
          <w:szCs w:val="28"/>
        </w:rPr>
      </w:pPr>
    </w:p>
    <w:p w14:paraId="6A71944E" w14:textId="77777777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Quy trình làm vi</w:t>
      </w:r>
      <w:r w:rsidRPr="000818C8">
        <w:rPr>
          <w:sz w:val="28"/>
          <w:szCs w:val="28"/>
        </w:rPr>
        <w:t>ệ</w:t>
      </w:r>
      <w:r w:rsidRPr="000818C8">
        <w:rPr>
          <w:sz w:val="28"/>
          <w:szCs w:val="28"/>
        </w:rPr>
        <w:t>c:</w:t>
      </w:r>
    </w:p>
    <w:p w14:paraId="22535260" w14:textId="7A8A019D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lastRenderedPageBreak/>
        <w:t xml:space="preserve">1. </w:t>
      </w:r>
      <w:r>
        <w:rPr>
          <w:sz w:val="28"/>
          <w:szCs w:val="28"/>
        </w:rPr>
        <w:t>Push thẳng lên nhánh chính (main)</w:t>
      </w:r>
    </w:p>
    <w:p w14:paraId="718BDEC6" w14:textId="329865FA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 xml:space="preserve">2. Code và commit theo </w:t>
      </w:r>
      <w:r>
        <w:rPr>
          <w:sz w:val="28"/>
          <w:szCs w:val="28"/>
        </w:rPr>
        <w:t>sửa đổi mới</w:t>
      </w:r>
    </w:p>
    <w:p w14:paraId="1DEE5116" w14:textId="261A4C4A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>3. T</w:t>
      </w:r>
      <w:r w:rsidRPr="000818C8">
        <w:rPr>
          <w:sz w:val="28"/>
          <w:szCs w:val="28"/>
        </w:rPr>
        <w:t>ạ</w:t>
      </w:r>
      <w:r w:rsidRPr="000818C8">
        <w:rPr>
          <w:sz w:val="28"/>
          <w:szCs w:val="28"/>
        </w:rPr>
        <w:t>o pull request v</w:t>
      </w:r>
      <w:r w:rsidRPr="000818C8">
        <w:rPr>
          <w:sz w:val="28"/>
          <w:szCs w:val="28"/>
        </w:rPr>
        <w:t>ề</w:t>
      </w:r>
      <w:r w:rsidRPr="000818C8">
        <w:rPr>
          <w:sz w:val="28"/>
          <w:szCs w:val="28"/>
        </w:rPr>
        <w:t xml:space="preserve"> </w:t>
      </w:r>
      <w:r>
        <w:rPr>
          <w:sz w:val="28"/>
          <w:szCs w:val="28"/>
        </w:rPr>
        <w:t>máy, chú ý stash trước khi pull</w:t>
      </w:r>
    </w:p>
    <w:p w14:paraId="5AA975E8" w14:textId="2D65CD46" w:rsidR="00B477FF" w:rsidRPr="000818C8" w:rsidRDefault="00D56D96" w:rsidP="000818C8">
      <w:pPr>
        <w:spacing w:line="360" w:lineRule="auto"/>
        <w:rPr>
          <w:sz w:val="28"/>
          <w:szCs w:val="28"/>
        </w:rPr>
      </w:pPr>
      <w:r w:rsidRPr="000818C8">
        <w:rPr>
          <w:sz w:val="28"/>
          <w:szCs w:val="28"/>
        </w:rPr>
        <w:t xml:space="preserve">4. </w:t>
      </w:r>
      <w:r>
        <w:rPr>
          <w:sz w:val="28"/>
          <w:szCs w:val="28"/>
        </w:rPr>
        <w:t>cập nhật file doc này</w:t>
      </w:r>
      <w:r w:rsidRPr="000818C8">
        <w:rPr>
          <w:sz w:val="28"/>
          <w:szCs w:val="28"/>
        </w:rPr>
        <w:t xml:space="preserve"> đ</w:t>
      </w:r>
      <w:r w:rsidRPr="000818C8">
        <w:rPr>
          <w:sz w:val="28"/>
          <w:szCs w:val="28"/>
        </w:rPr>
        <w:t>ể</w:t>
      </w:r>
      <w:r w:rsidRPr="000818C8">
        <w:rPr>
          <w:sz w:val="28"/>
          <w:szCs w:val="28"/>
        </w:rPr>
        <w:t xml:space="preserve"> c</w:t>
      </w:r>
      <w:r w:rsidRPr="000818C8">
        <w:rPr>
          <w:sz w:val="28"/>
          <w:szCs w:val="28"/>
        </w:rPr>
        <w:t>ậ</w:t>
      </w:r>
      <w:r w:rsidRPr="000818C8">
        <w:rPr>
          <w:sz w:val="28"/>
          <w:szCs w:val="28"/>
        </w:rPr>
        <w:t>p nh</w:t>
      </w:r>
      <w:r w:rsidRPr="000818C8">
        <w:rPr>
          <w:sz w:val="28"/>
          <w:szCs w:val="28"/>
        </w:rPr>
        <w:t>ậ</w:t>
      </w:r>
      <w:r w:rsidRPr="000818C8">
        <w:rPr>
          <w:sz w:val="28"/>
          <w:szCs w:val="28"/>
        </w:rPr>
        <w:t>t các ch</w:t>
      </w:r>
      <w:r w:rsidRPr="000818C8">
        <w:rPr>
          <w:sz w:val="28"/>
          <w:szCs w:val="28"/>
        </w:rPr>
        <w:t>ứ</w:t>
      </w:r>
      <w:r w:rsidRPr="000818C8">
        <w:rPr>
          <w:sz w:val="28"/>
          <w:szCs w:val="28"/>
        </w:rPr>
        <w:t>c năng m</w:t>
      </w:r>
      <w:r w:rsidRPr="000818C8">
        <w:rPr>
          <w:sz w:val="28"/>
          <w:szCs w:val="28"/>
        </w:rPr>
        <w:t>ớ</w:t>
      </w:r>
      <w:r w:rsidRPr="000818C8">
        <w:rPr>
          <w:sz w:val="28"/>
          <w:szCs w:val="28"/>
        </w:rPr>
        <w:t>i</w:t>
      </w:r>
    </w:p>
    <w:sectPr w:rsidR="00B477FF" w:rsidRPr="000818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8C8"/>
    <w:rsid w:val="0015074B"/>
    <w:rsid w:val="0029639D"/>
    <w:rsid w:val="00326F90"/>
    <w:rsid w:val="00562E8D"/>
    <w:rsid w:val="00AA1D8D"/>
    <w:rsid w:val="00B47730"/>
    <w:rsid w:val="00B477FF"/>
    <w:rsid w:val="00CB0664"/>
    <w:rsid w:val="00D56D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61F6D51"/>
  <w14:defaultImageDpi w14:val="300"/>
  <w15:docId w15:val="{28971339-6FC2-41B0-A42D-0B05B386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 Huynh Thanh</cp:lastModifiedBy>
  <cp:revision>4</cp:revision>
  <dcterms:created xsi:type="dcterms:W3CDTF">2013-12-23T23:15:00Z</dcterms:created>
  <dcterms:modified xsi:type="dcterms:W3CDTF">2025-04-02T08:38:00Z</dcterms:modified>
  <cp:category/>
</cp:coreProperties>
</file>